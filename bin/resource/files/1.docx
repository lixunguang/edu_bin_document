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421B" w14:textId="77777777" w:rsidR="00374214" w:rsidRDefault="00374214" w:rsidP="00374214">
      <w:pPr>
        <w:pStyle w:val="1"/>
        <w:numPr>
          <w:ilvl w:val="0"/>
          <w:numId w:val="7"/>
        </w:numPr>
        <w:ind w:left="840"/>
      </w:pPr>
      <w:bookmarkStart w:id="0" w:name="_Toc122939809"/>
      <w:r>
        <w:rPr>
          <w:rFonts w:hint="eastAsia"/>
        </w:rPr>
        <w:t>操作考评表</w:t>
      </w:r>
      <w:bookmarkEnd w:id="0"/>
    </w:p>
    <w:p w14:paraId="08E2D2D7" w14:textId="77777777" w:rsidR="00374214" w:rsidRDefault="00374214" w:rsidP="00374214">
      <w:pPr>
        <w:ind w:firstLine="480"/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432"/>
        <w:gridCol w:w="2147"/>
        <w:gridCol w:w="2909"/>
        <w:gridCol w:w="1624"/>
        <w:gridCol w:w="1624"/>
      </w:tblGrid>
      <w:tr w:rsidR="00374214" w14:paraId="0A28AE52" w14:textId="77777777" w:rsidTr="009D2444">
        <w:trPr>
          <w:jc w:val="center"/>
        </w:trPr>
        <w:tc>
          <w:tcPr>
            <w:tcW w:w="735" w:type="pct"/>
            <w:vAlign w:val="center"/>
          </w:tcPr>
          <w:p w14:paraId="00BF2B18" w14:textId="77777777" w:rsidR="00374214" w:rsidRDefault="00374214" w:rsidP="009D2444">
            <w:pPr>
              <w:pStyle w:val="a9"/>
              <w:jc w:val="center"/>
            </w:pPr>
            <w:r>
              <w:rPr>
                <w:b/>
              </w:rPr>
              <w:t>项次</w:t>
            </w:r>
          </w:p>
        </w:tc>
        <w:tc>
          <w:tcPr>
            <w:tcW w:w="1102" w:type="pct"/>
            <w:vAlign w:val="center"/>
          </w:tcPr>
          <w:p w14:paraId="40E4F8E8" w14:textId="77777777" w:rsidR="00374214" w:rsidRDefault="00374214" w:rsidP="009D2444">
            <w:pPr>
              <w:pStyle w:val="a9"/>
              <w:jc w:val="center"/>
            </w:pPr>
            <w:r>
              <w:rPr>
                <w:b/>
              </w:rPr>
              <w:t>项目</w:t>
            </w:r>
          </w:p>
        </w:tc>
        <w:tc>
          <w:tcPr>
            <w:tcW w:w="1494" w:type="pct"/>
            <w:vAlign w:val="center"/>
          </w:tcPr>
          <w:p w14:paraId="2B2DB72C" w14:textId="77777777" w:rsidR="00374214" w:rsidRDefault="00374214" w:rsidP="009D2444">
            <w:pPr>
              <w:pStyle w:val="a9"/>
              <w:jc w:val="center"/>
            </w:pPr>
            <w:r>
              <w:rPr>
                <w:b/>
              </w:rPr>
              <w:t>要求</w:t>
            </w:r>
          </w:p>
        </w:tc>
        <w:tc>
          <w:tcPr>
            <w:tcW w:w="834" w:type="pct"/>
            <w:vAlign w:val="center"/>
          </w:tcPr>
          <w:p w14:paraId="13D8DE97" w14:textId="77777777" w:rsidR="00374214" w:rsidRDefault="00374214" w:rsidP="009D2444">
            <w:pPr>
              <w:pStyle w:val="a9"/>
              <w:jc w:val="center"/>
            </w:pPr>
            <w:r>
              <w:rPr>
                <w:b/>
              </w:rPr>
              <w:t>配分</w:t>
            </w:r>
          </w:p>
        </w:tc>
        <w:tc>
          <w:tcPr>
            <w:tcW w:w="834" w:type="pct"/>
            <w:vAlign w:val="center"/>
          </w:tcPr>
          <w:p w14:paraId="01E004E6" w14:textId="77777777" w:rsidR="00374214" w:rsidRDefault="00374214" w:rsidP="009D2444">
            <w:pPr>
              <w:pStyle w:val="a9"/>
              <w:jc w:val="center"/>
            </w:pPr>
            <w:r>
              <w:rPr>
                <w:b/>
              </w:rPr>
              <w:t>得分</w:t>
            </w:r>
          </w:p>
        </w:tc>
      </w:tr>
      <w:tr w:rsidR="00374214" w14:paraId="4DCA26B6" w14:textId="77777777" w:rsidTr="009D2444">
        <w:trPr>
          <w:trHeight w:val="429"/>
          <w:jc w:val="center"/>
        </w:trPr>
        <w:tc>
          <w:tcPr>
            <w:tcW w:w="735" w:type="pct"/>
            <w:vAlign w:val="center"/>
          </w:tcPr>
          <w:p w14:paraId="55B42D32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  <w:r w:rsidRPr="00DC26E9">
              <w:rPr>
                <w:bCs w:val="0"/>
              </w:rPr>
              <w:t>1</w:t>
            </w:r>
          </w:p>
        </w:tc>
        <w:tc>
          <w:tcPr>
            <w:tcW w:w="1102" w:type="pct"/>
            <w:vAlign w:val="center"/>
          </w:tcPr>
          <w:p w14:paraId="7C36CAD7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创建分析类型</w:t>
            </w:r>
          </w:p>
        </w:tc>
        <w:tc>
          <w:tcPr>
            <w:tcW w:w="1494" w:type="pct"/>
            <w:vAlign w:val="center"/>
          </w:tcPr>
          <w:p w14:paraId="5D109C68" w14:textId="77777777" w:rsidR="00374214" w:rsidRDefault="00374214" w:rsidP="009D2444">
            <w:pPr>
              <w:pStyle w:val="a9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614D16D3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  <w:vAlign w:val="center"/>
          </w:tcPr>
          <w:p w14:paraId="65717CB5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504D1AE3" w14:textId="77777777" w:rsidTr="009D2444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5F3BF0BA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  <w:r w:rsidRPr="00DC26E9">
              <w:rPr>
                <w:bCs w:val="0"/>
              </w:rPr>
              <w:t>2</w:t>
            </w:r>
          </w:p>
          <w:p w14:paraId="198EFCE5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1D889132" w14:textId="77777777" w:rsidR="00374214" w:rsidRDefault="00374214" w:rsidP="009D2444">
            <w:pPr>
              <w:pStyle w:val="a9"/>
              <w:jc w:val="center"/>
            </w:pPr>
            <w:proofErr w:type="gramStart"/>
            <w:r>
              <w:rPr>
                <w:rFonts w:hint="eastAsia"/>
              </w:rPr>
              <w:t>梁壳建模</w:t>
            </w:r>
            <w:proofErr w:type="gramEnd"/>
            <w:r>
              <w:rPr>
                <w:rFonts w:hint="eastAsia"/>
              </w:rPr>
              <w:t>操作</w:t>
            </w:r>
          </w:p>
        </w:tc>
        <w:tc>
          <w:tcPr>
            <w:tcW w:w="1494" w:type="pct"/>
            <w:vAlign w:val="center"/>
          </w:tcPr>
          <w:p w14:paraId="1B36E0E4" w14:textId="77777777" w:rsidR="00374214" w:rsidRDefault="00374214" w:rsidP="009D2444">
            <w:pPr>
              <w:pStyle w:val="a9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235E475F" w14:textId="77777777" w:rsidR="00374214" w:rsidRDefault="00374214" w:rsidP="009D2444">
            <w:pPr>
              <w:pStyle w:val="a9"/>
              <w:jc w:val="center"/>
            </w:pPr>
            <w:r>
              <w:t>15</w:t>
            </w:r>
          </w:p>
        </w:tc>
        <w:tc>
          <w:tcPr>
            <w:tcW w:w="834" w:type="pct"/>
            <w:vAlign w:val="center"/>
          </w:tcPr>
          <w:p w14:paraId="72E4D85B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60B4E6E7" w14:textId="77777777" w:rsidTr="009D2444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390D4BCF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/>
            <w:vAlign w:val="center"/>
          </w:tcPr>
          <w:p w14:paraId="4E2219C4" w14:textId="77777777" w:rsidR="00374214" w:rsidRDefault="00374214" w:rsidP="009D2444">
            <w:pPr>
              <w:pStyle w:val="a9"/>
              <w:jc w:val="center"/>
            </w:pPr>
          </w:p>
        </w:tc>
        <w:tc>
          <w:tcPr>
            <w:tcW w:w="1494" w:type="pct"/>
            <w:vAlign w:val="center"/>
          </w:tcPr>
          <w:p w14:paraId="0D435EAE" w14:textId="77777777" w:rsidR="00374214" w:rsidRDefault="00374214" w:rsidP="009D2444">
            <w:pPr>
              <w:pStyle w:val="a9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6C93F0F5" w14:textId="77777777" w:rsidR="00374214" w:rsidRDefault="00374214" w:rsidP="009D2444">
            <w:pPr>
              <w:pStyle w:val="a9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028FC63E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0013D6EB" w14:textId="77777777" w:rsidTr="009D2444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170B1679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  <w:r w:rsidRPr="00DC26E9">
              <w:rPr>
                <w:bCs w:val="0"/>
              </w:rPr>
              <w:t>3</w:t>
            </w:r>
          </w:p>
          <w:p w14:paraId="1F69CF50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3943021C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创建及赋予截面属性</w:t>
            </w:r>
          </w:p>
        </w:tc>
        <w:tc>
          <w:tcPr>
            <w:tcW w:w="1494" w:type="pct"/>
            <w:vAlign w:val="center"/>
          </w:tcPr>
          <w:p w14:paraId="5AB4C20A" w14:textId="77777777" w:rsidR="00374214" w:rsidRDefault="00374214" w:rsidP="009D2444">
            <w:pPr>
              <w:pStyle w:val="a9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6384D99D" w14:textId="77777777" w:rsidR="00374214" w:rsidRDefault="00374214" w:rsidP="009D2444">
            <w:pPr>
              <w:pStyle w:val="a9"/>
              <w:jc w:val="center"/>
            </w:pPr>
            <w:r>
              <w:t>15</w:t>
            </w:r>
          </w:p>
        </w:tc>
        <w:tc>
          <w:tcPr>
            <w:tcW w:w="834" w:type="pct"/>
            <w:vAlign w:val="center"/>
          </w:tcPr>
          <w:p w14:paraId="7A9D5005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134A0C1E" w14:textId="77777777" w:rsidTr="009D2444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142895AB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/>
            <w:vAlign w:val="center"/>
          </w:tcPr>
          <w:p w14:paraId="74027F9C" w14:textId="77777777" w:rsidR="00374214" w:rsidRDefault="00374214" w:rsidP="009D2444">
            <w:pPr>
              <w:pStyle w:val="a9"/>
              <w:jc w:val="center"/>
            </w:pPr>
          </w:p>
        </w:tc>
        <w:tc>
          <w:tcPr>
            <w:tcW w:w="1494" w:type="pct"/>
            <w:vAlign w:val="center"/>
          </w:tcPr>
          <w:p w14:paraId="1EE67DE7" w14:textId="77777777" w:rsidR="00374214" w:rsidRDefault="00374214" w:rsidP="009D2444">
            <w:pPr>
              <w:pStyle w:val="a9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0B78BC7F" w14:textId="77777777" w:rsidR="00374214" w:rsidRDefault="00374214" w:rsidP="009D2444">
            <w:pPr>
              <w:pStyle w:val="a9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31E402BE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2DDEAD4E" w14:textId="77777777" w:rsidTr="009D2444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1ABF8D41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  <w:r w:rsidRPr="00DC26E9">
              <w:rPr>
                <w:bCs w:val="0"/>
              </w:rPr>
              <w:t>4</w:t>
            </w:r>
          </w:p>
          <w:p w14:paraId="419AAC7D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65D801E3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网格划分</w:t>
            </w:r>
          </w:p>
        </w:tc>
        <w:tc>
          <w:tcPr>
            <w:tcW w:w="1494" w:type="pct"/>
            <w:vAlign w:val="center"/>
          </w:tcPr>
          <w:p w14:paraId="2ACD506F" w14:textId="77777777" w:rsidR="00374214" w:rsidRDefault="00374214" w:rsidP="009D2444">
            <w:pPr>
              <w:pStyle w:val="a9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21938C8A" w14:textId="77777777" w:rsidR="00374214" w:rsidRDefault="00374214" w:rsidP="009D2444">
            <w:pPr>
              <w:pStyle w:val="a9"/>
              <w:jc w:val="center"/>
            </w:pPr>
            <w:r>
              <w:t>10</w:t>
            </w:r>
          </w:p>
        </w:tc>
        <w:tc>
          <w:tcPr>
            <w:tcW w:w="834" w:type="pct"/>
            <w:vAlign w:val="center"/>
          </w:tcPr>
          <w:p w14:paraId="34835849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5483D7D4" w14:textId="77777777" w:rsidTr="009D2444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52AB596F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/>
            <w:vAlign w:val="center"/>
          </w:tcPr>
          <w:p w14:paraId="1292D7D6" w14:textId="77777777" w:rsidR="00374214" w:rsidRDefault="00374214" w:rsidP="009D2444">
            <w:pPr>
              <w:pStyle w:val="a9"/>
              <w:jc w:val="center"/>
            </w:pPr>
          </w:p>
        </w:tc>
        <w:tc>
          <w:tcPr>
            <w:tcW w:w="1494" w:type="pct"/>
            <w:vAlign w:val="center"/>
          </w:tcPr>
          <w:p w14:paraId="266EDE6C" w14:textId="77777777" w:rsidR="00374214" w:rsidRDefault="00374214" w:rsidP="009D2444">
            <w:pPr>
              <w:pStyle w:val="a9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06579920" w14:textId="77777777" w:rsidR="00374214" w:rsidRDefault="00374214" w:rsidP="009D2444">
            <w:pPr>
              <w:pStyle w:val="a9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699A0377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5B6211A8" w14:textId="77777777" w:rsidTr="009D2444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60FBB38F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  <w:r w:rsidRPr="00DC26E9">
              <w:rPr>
                <w:bCs w:val="0"/>
              </w:rPr>
              <w:t>5</w:t>
            </w:r>
          </w:p>
          <w:p w14:paraId="33246318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15FA6A03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材料属性定义</w:t>
            </w:r>
          </w:p>
        </w:tc>
        <w:tc>
          <w:tcPr>
            <w:tcW w:w="1494" w:type="pct"/>
            <w:vAlign w:val="center"/>
          </w:tcPr>
          <w:p w14:paraId="42C1A3D8" w14:textId="77777777" w:rsidR="00374214" w:rsidRDefault="00374214" w:rsidP="009D2444">
            <w:pPr>
              <w:pStyle w:val="a9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19B77C7F" w14:textId="77777777" w:rsidR="00374214" w:rsidRDefault="00374214" w:rsidP="009D2444">
            <w:pPr>
              <w:pStyle w:val="a9"/>
              <w:jc w:val="center"/>
            </w:pPr>
            <w:r>
              <w:t>10</w:t>
            </w:r>
          </w:p>
        </w:tc>
        <w:tc>
          <w:tcPr>
            <w:tcW w:w="834" w:type="pct"/>
            <w:vAlign w:val="center"/>
          </w:tcPr>
          <w:p w14:paraId="2F2FE49C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40343D4F" w14:textId="77777777" w:rsidTr="009D2444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5C4C43D4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/>
            <w:vAlign w:val="center"/>
          </w:tcPr>
          <w:p w14:paraId="74D30822" w14:textId="77777777" w:rsidR="00374214" w:rsidRDefault="00374214" w:rsidP="009D2444">
            <w:pPr>
              <w:pStyle w:val="a9"/>
              <w:jc w:val="center"/>
            </w:pPr>
          </w:p>
        </w:tc>
        <w:tc>
          <w:tcPr>
            <w:tcW w:w="1494" w:type="pct"/>
            <w:vAlign w:val="center"/>
          </w:tcPr>
          <w:p w14:paraId="5EEC04AC" w14:textId="77777777" w:rsidR="00374214" w:rsidRDefault="00374214" w:rsidP="009D2444">
            <w:pPr>
              <w:pStyle w:val="a9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1F7C324C" w14:textId="77777777" w:rsidR="00374214" w:rsidRDefault="00374214" w:rsidP="009D2444">
            <w:pPr>
              <w:pStyle w:val="a9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7AA25217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63A1E6A9" w14:textId="77777777" w:rsidTr="009D2444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2F20CA67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  <w:r w:rsidRPr="00DC26E9">
              <w:rPr>
                <w:bCs w:val="0"/>
              </w:rPr>
              <w:t>6</w:t>
            </w:r>
          </w:p>
        </w:tc>
        <w:tc>
          <w:tcPr>
            <w:tcW w:w="1102" w:type="pct"/>
            <w:vMerge w:val="restart"/>
            <w:vAlign w:val="center"/>
          </w:tcPr>
          <w:p w14:paraId="1801AEEE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约束及加载设置</w:t>
            </w:r>
          </w:p>
        </w:tc>
        <w:tc>
          <w:tcPr>
            <w:tcW w:w="1494" w:type="pct"/>
            <w:vAlign w:val="center"/>
          </w:tcPr>
          <w:p w14:paraId="13A0AE51" w14:textId="77777777" w:rsidR="00374214" w:rsidRDefault="00374214" w:rsidP="009D2444">
            <w:pPr>
              <w:pStyle w:val="a9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164C0257" w14:textId="77777777" w:rsidR="00374214" w:rsidRDefault="00374214" w:rsidP="009D2444">
            <w:pPr>
              <w:pStyle w:val="a9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7D027DD2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172CA21A" w14:textId="77777777" w:rsidTr="009D2444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551AC785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</w:p>
        </w:tc>
        <w:tc>
          <w:tcPr>
            <w:tcW w:w="1102" w:type="pct"/>
            <w:vMerge/>
            <w:vAlign w:val="center"/>
          </w:tcPr>
          <w:p w14:paraId="7F652941" w14:textId="77777777" w:rsidR="00374214" w:rsidRDefault="00374214" w:rsidP="009D2444">
            <w:pPr>
              <w:pStyle w:val="a9"/>
              <w:jc w:val="center"/>
            </w:pPr>
          </w:p>
        </w:tc>
        <w:tc>
          <w:tcPr>
            <w:tcW w:w="1494" w:type="pct"/>
            <w:vAlign w:val="center"/>
          </w:tcPr>
          <w:p w14:paraId="66ECB10D" w14:textId="77777777" w:rsidR="00374214" w:rsidRDefault="00374214" w:rsidP="009D2444">
            <w:pPr>
              <w:pStyle w:val="a9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2151251A" w14:textId="77777777" w:rsidR="00374214" w:rsidRDefault="00374214" w:rsidP="009D2444">
            <w:pPr>
              <w:pStyle w:val="a9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41092712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4A8F94DA" w14:textId="77777777" w:rsidTr="009D2444">
        <w:trPr>
          <w:trHeight w:val="282"/>
          <w:jc w:val="center"/>
        </w:trPr>
        <w:tc>
          <w:tcPr>
            <w:tcW w:w="735" w:type="pct"/>
            <w:vMerge w:val="restart"/>
            <w:vAlign w:val="center"/>
          </w:tcPr>
          <w:p w14:paraId="26537AA4" w14:textId="77777777" w:rsidR="00374214" w:rsidRPr="00DC26E9" w:rsidRDefault="00374214" w:rsidP="009D2444">
            <w:pPr>
              <w:pStyle w:val="a9"/>
              <w:jc w:val="center"/>
              <w:rPr>
                <w:bCs w:val="0"/>
              </w:rPr>
            </w:pPr>
            <w:r w:rsidRPr="00DC26E9">
              <w:rPr>
                <w:rFonts w:hint="eastAsia"/>
                <w:bCs w:val="0"/>
              </w:rPr>
              <w:t>7</w:t>
            </w:r>
          </w:p>
        </w:tc>
        <w:tc>
          <w:tcPr>
            <w:tcW w:w="1102" w:type="pct"/>
            <w:vMerge w:val="restart"/>
            <w:vAlign w:val="center"/>
          </w:tcPr>
          <w:p w14:paraId="6B94AC15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后处理结果展示</w:t>
            </w:r>
          </w:p>
        </w:tc>
        <w:tc>
          <w:tcPr>
            <w:tcW w:w="1494" w:type="pct"/>
            <w:vAlign w:val="center"/>
          </w:tcPr>
          <w:p w14:paraId="419A9EE9" w14:textId="77777777" w:rsidR="00374214" w:rsidRDefault="00374214" w:rsidP="009D2444">
            <w:pPr>
              <w:pStyle w:val="a9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63CF1F18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4" w:type="pct"/>
            <w:vAlign w:val="center"/>
          </w:tcPr>
          <w:p w14:paraId="1BE8BC61" w14:textId="77777777" w:rsidR="00374214" w:rsidRDefault="00374214" w:rsidP="009D2444">
            <w:pPr>
              <w:pStyle w:val="a9"/>
              <w:jc w:val="center"/>
            </w:pPr>
          </w:p>
        </w:tc>
      </w:tr>
      <w:tr w:rsidR="00374214" w14:paraId="705A994A" w14:textId="77777777" w:rsidTr="009D2444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014E5135" w14:textId="77777777" w:rsidR="00374214" w:rsidRDefault="00374214" w:rsidP="009D2444">
            <w:pPr>
              <w:pStyle w:val="a9"/>
              <w:jc w:val="center"/>
            </w:pPr>
          </w:p>
        </w:tc>
        <w:tc>
          <w:tcPr>
            <w:tcW w:w="1102" w:type="pct"/>
            <w:vMerge/>
            <w:vAlign w:val="center"/>
          </w:tcPr>
          <w:p w14:paraId="348E01D9" w14:textId="77777777" w:rsidR="00374214" w:rsidRDefault="00374214" w:rsidP="009D2444">
            <w:pPr>
              <w:pStyle w:val="a9"/>
              <w:jc w:val="center"/>
            </w:pPr>
          </w:p>
        </w:tc>
        <w:tc>
          <w:tcPr>
            <w:tcW w:w="1494" w:type="pct"/>
            <w:vAlign w:val="center"/>
          </w:tcPr>
          <w:p w14:paraId="46E9A006" w14:textId="77777777" w:rsidR="00374214" w:rsidRDefault="00374214" w:rsidP="009D2444">
            <w:pPr>
              <w:pStyle w:val="a9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0BACE262" w14:textId="77777777" w:rsidR="00374214" w:rsidRDefault="00374214" w:rsidP="009D244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  <w:vAlign w:val="center"/>
          </w:tcPr>
          <w:p w14:paraId="02757D75" w14:textId="77777777" w:rsidR="00374214" w:rsidRDefault="00374214" w:rsidP="009D2444">
            <w:pPr>
              <w:pStyle w:val="a9"/>
              <w:jc w:val="center"/>
            </w:pPr>
          </w:p>
        </w:tc>
      </w:tr>
    </w:tbl>
    <w:p w14:paraId="0E28C8FF" w14:textId="77777777" w:rsidR="001B1179" w:rsidRPr="00374214" w:rsidRDefault="001B1179" w:rsidP="00374214"/>
    <w:sectPr w:rsidR="001B1179" w:rsidRPr="00374214" w:rsidSect="00100C2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259C" w14:textId="77777777" w:rsidR="006A2233" w:rsidRDefault="006A2233" w:rsidP="00100C20">
      <w:r>
        <w:separator/>
      </w:r>
    </w:p>
  </w:endnote>
  <w:endnote w:type="continuationSeparator" w:id="0">
    <w:p w14:paraId="172F7A78" w14:textId="77777777" w:rsidR="006A2233" w:rsidRDefault="006A2233" w:rsidP="0010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BBC4B" w14:textId="77777777" w:rsidR="006A2233" w:rsidRDefault="006A2233" w:rsidP="00100C20">
      <w:r>
        <w:separator/>
      </w:r>
    </w:p>
  </w:footnote>
  <w:footnote w:type="continuationSeparator" w:id="0">
    <w:p w14:paraId="6968B981" w14:textId="77777777" w:rsidR="006A2233" w:rsidRDefault="006A2233" w:rsidP="0010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901A4"/>
    <w:multiLevelType w:val="multilevel"/>
    <w:tmpl w:val="23C901A4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70F0A"/>
    <w:multiLevelType w:val="hybridMultilevel"/>
    <w:tmpl w:val="636A3344"/>
    <w:lvl w:ilvl="0" w:tplc="B69E50C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CB8363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4D6F86"/>
    <w:multiLevelType w:val="multilevel"/>
    <w:tmpl w:val="0000000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B16AB1"/>
    <w:multiLevelType w:val="multilevel"/>
    <w:tmpl w:val="71B16AB1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 w16cid:durableId="2116363065">
    <w:abstractNumId w:val="2"/>
  </w:num>
  <w:num w:numId="2" w16cid:durableId="1768691643">
    <w:abstractNumId w:val="0"/>
  </w:num>
  <w:num w:numId="3" w16cid:durableId="24717178">
    <w:abstractNumId w:val="5"/>
  </w:num>
  <w:num w:numId="4" w16cid:durableId="1946425100">
    <w:abstractNumId w:val="6"/>
  </w:num>
  <w:num w:numId="5" w16cid:durableId="1525096967">
    <w:abstractNumId w:val="1"/>
  </w:num>
  <w:num w:numId="6" w16cid:durableId="1673872840">
    <w:abstractNumId w:val="4"/>
  </w:num>
  <w:num w:numId="7" w16cid:durableId="2053533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94"/>
    <w:rsid w:val="00016454"/>
    <w:rsid w:val="00023E81"/>
    <w:rsid w:val="000439CC"/>
    <w:rsid w:val="000B454B"/>
    <w:rsid w:val="000B5A84"/>
    <w:rsid w:val="00100C20"/>
    <w:rsid w:val="00103D31"/>
    <w:rsid w:val="00131894"/>
    <w:rsid w:val="00132EAB"/>
    <w:rsid w:val="00152639"/>
    <w:rsid w:val="001B1179"/>
    <w:rsid w:val="001C552F"/>
    <w:rsid w:val="00265646"/>
    <w:rsid w:val="00272824"/>
    <w:rsid w:val="002C3474"/>
    <w:rsid w:val="002D6054"/>
    <w:rsid w:val="002E04A8"/>
    <w:rsid w:val="002F61BA"/>
    <w:rsid w:val="00306B5F"/>
    <w:rsid w:val="0033303C"/>
    <w:rsid w:val="00361FFD"/>
    <w:rsid w:val="003725EB"/>
    <w:rsid w:val="00374214"/>
    <w:rsid w:val="0039620B"/>
    <w:rsid w:val="00397B07"/>
    <w:rsid w:val="003A3EE6"/>
    <w:rsid w:val="004418ED"/>
    <w:rsid w:val="004609E9"/>
    <w:rsid w:val="004A5D6D"/>
    <w:rsid w:val="004C2D88"/>
    <w:rsid w:val="004D7526"/>
    <w:rsid w:val="00503280"/>
    <w:rsid w:val="0053557D"/>
    <w:rsid w:val="00545A86"/>
    <w:rsid w:val="005843F4"/>
    <w:rsid w:val="005A4C58"/>
    <w:rsid w:val="005C3003"/>
    <w:rsid w:val="005C4358"/>
    <w:rsid w:val="005F5B6A"/>
    <w:rsid w:val="006258C3"/>
    <w:rsid w:val="006A2233"/>
    <w:rsid w:val="006B2947"/>
    <w:rsid w:val="006B6103"/>
    <w:rsid w:val="006E3A2D"/>
    <w:rsid w:val="006E6CBE"/>
    <w:rsid w:val="007047D8"/>
    <w:rsid w:val="00776AA7"/>
    <w:rsid w:val="00786794"/>
    <w:rsid w:val="00793EBB"/>
    <w:rsid w:val="007A6170"/>
    <w:rsid w:val="007D7EE2"/>
    <w:rsid w:val="008011FE"/>
    <w:rsid w:val="0081512C"/>
    <w:rsid w:val="00824D17"/>
    <w:rsid w:val="008B1EBF"/>
    <w:rsid w:val="00905794"/>
    <w:rsid w:val="00952C8A"/>
    <w:rsid w:val="00976C5A"/>
    <w:rsid w:val="009A4103"/>
    <w:rsid w:val="009C47F6"/>
    <w:rsid w:val="009E7902"/>
    <w:rsid w:val="00A00BFE"/>
    <w:rsid w:val="00A01A60"/>
    <w:rsid w:val="00A4027E"/>
    <w:rsid w:val="00A54533"/>
    <w:rsid w:val="00B20ACA"/>
    <w:rsid w:val="00B3465C"/>
    <w:rsid w:val="00B43ABF"/>
    <w:rsid w:val="00BA35FA"/>
    <w:rsid w:val="00BF1C29"/>
    <w:rsid w:val="00C30946"/>
    <w:rsid w:val="00C363F8"/>
    <w:rsid w:val="00C40E04"/>
    <w:rsid w:val="00C42E5C"/>
    <w:rsid w:val="00C44236"/>
    <w:rsid w:val="00C447A9"/>
    <w:rsid w:val="00C80639"/>
    <w:rsid w:val="00CF4C99"/>
    <w:rsid w:val="00CF7FA5"/>
    <w:rsid w:val="00D22542"/>
    <w:rsid w:val="00DA3699"/>
    <w:rsid w:val="00DB34BC"/>
    <w:rsid w:val="00DC079F"/>
    <w:rsid w:val="00DC6590"/>
    <w:rsid w:val="00DF3EB3"/>
    <w:rsid w:val="00E57FBF"/>
    <w:rsid w:val="00E91B45"/>
    <w:rsid w:val="00ED2F31"/>
    <w:rsid w:val="00F55C2D"/>
    <w:rsid w:val="00F86206"/>
    <w:rsid w:val="00FA3B94"/>
    <w:rsid w:val="00FB7E43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A2FE2"/>
  <w15:chartTrackingRefBased/>
  <w15:docId w15:val="{9E4F7C79-67AF-4711-9838-D9B465AB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86"/>
    <w:pPr>
      <w:widowControl w:val="0"/>
      <w:jc w:val="both"/>
    </w:pPr>
    <w:rPr>
      <w:rFonts w:ascii="Calibri" w:eastAsia="宋体" w:hAnsi="Calibri" w:cs="宋体"/>
    </w:rPr>
  </w:style>
  <w:style w:type="paragraph" w:styleId="1">
    <w:name w:val="heading 1"/>
    <w:basedOn w:val="a"/>
    <w:next w:val="a"/>
    <w:link w:val="10"/>
    <w:uiPriority w:val="9"/>
    <w:qFormat/>
    <w:rsid w:val="00374214"/>
    <w:pPr>
      <w:keepNext/>
      <w:keepLines/>
      <w:spacing w:line="300" w:lineRule="auto"/>
      <w:outlineLvl w:val="0"/>
    </w:pPr>
    <w:rPr>
      <w:rFonts w:ascii="Times New Roman" w:hAnsi="Times New Roman" w:cstheme="minorBidi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C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100C20"/>
    <w:pPr>
      <w:ind w:firstLineChars="200" w:firstLine="420"/>
    </w:pPr>
  </w:style>
  <w:style w:type="table" w:styleId="a7">
    <w:name w:val="Table Grid"/>
    <w:basedOn w:val="a1"/>
    <w:uiPriority w:val="39"/>
    <w:qFormat/>
    <w:rsid w:val="00100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00C20"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4418ED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4418ED"/>
    <w:pPr>
      <w:ind w:firstLineChars="200" w:firstLine="420"/>
    </w:pPr>
  </w:style>
  <w:style w:type="table" w:customStyle="1" w:styleId="20">
    <w:name w:val="网格型2"/>
    <w:basedOn w:val="a1"/>
    <w:uiPriority w:val="39"/>
    <w:qFormat/>
    <w:rsid w:val="004418ED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1"/>
    <w:uiPriority w:val="39"/>
    <w:qFormat/>
    <w:rsid w:val="004418ED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374214"/>
    <w:rPr>
      <w:rFonts w:ascii="Times New Roman" w:eastAsia="宋体" w:hAnsi="Times New Roman"/>
      <w:b/>
      <w:bCs/>
      <w:kern w:val="44"/>
      <w:sz w:val="28"/>
      <w:szCs w:val="44"/>
    </w:rPr>
  </w:style>
  <w:style w:type="paragraph" w:customStyle="1" w:styleId="a9">
    <w:name w:val="表格文字"/>
    <w:basedOn w:val="aa"/>
    <w:link w:val="ab"/>
    <w:qFormat/>
    <w:rsid w:val="00374214"/>
    <w:rPr>
      <w:rFonts w:ascii="Times New Roman" w:hAnsi="Times New Roman" w:cstheme="minorBidi"/>
      <w:bCs/>
    </w:rPr>
  </w:style>
  <w:style w:type="character" w:customStyle="1" w:styleId="ab">
    <w:name w:val="表格文字 字符"/>
    <w:basedOn w:val="a0"/>
    <w:link w:val="a9"/>
    <w:qFormat/>
    <w:rsid w:val="00374214"/>
    <w:rPr>
      <w:rFonts w:ascii="Times New Roman" w:eastAsia="宋体" w:hAnsi="Times New Roman"/>
      <w:bCs/>
    </w:rPr>
  </w:style>
  <w:style w:type="paragraph" w:styleId="aa">
    <w:name w:val="No Spacing"/>
    <w:uiPriority w:val="1"/>
    <w:qFormat/>
    <w:rsid w:val="00374214"/>
    <w:pPr>
      <w:widowControl w:val="0"/>
      <w:jc w:val="both"/>
    </w:pPr>
    <w:rPr>
      <w:rFonts w:ascii="Calibri" w:eastAsia="宋体" w:hAnsi="Calibri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</dc:creator>
  <cp:keywords/>
  <dc:description/>
  <cp:lastModifiedBy>li xunguang</cp:lastModifiedBy>
  <cp:revision>7</cp:revision>
  <dcterms:created xsi:type="dcterms:W3CDTF">2019-07-31T10:09:00Z</dcterms:created>
  <dcterms:modified xsi:type="dcterms:W3CDTF">2023-04-27T09:32:00Z</dcterms:modified>
</cp:coreProperties>
</file>